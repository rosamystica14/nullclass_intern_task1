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4AD2" w14:textId="77777777" w:rsidR="00B91614" w:rsidRDefault="00000000">
      <w:pPr>
        <w:pStyle w:val="Title"/>
      </w:pPr>
      <w:r>
        <w:t>Internship Report – Task 1</w:t>
      </w:r>
    </w:p>
    <w:p w14:paraId="5CF34523" w14:textId="77777777" w:rsidR="00B91614" w:rsidRDefault="00000000">
      <w:pPr>
        <w:pStyle w:val="Heading1"/>
      </w:pPr>
      <w:r>
        <w:t>1. Introduction</w:t>
      </w:r>
    </w:p>
    <w:p w14:paraId="7BB02A4D" w14:textId="77777777" w:rsidR="00B91614" w:rsidRDefault="00000000">
      <w:r>
        <w:t>This report documents the completion of Task 1 as part of the internship at NULLCLASS. The task involved developing a chatbot with basic analytics features using Streamlit and Python.</w:t>
      </w:r>
    </w:p>
    <w:p w14:paraId="3053BCF7" w14:textId="77777777" w:rsidR="00B91614" w:rsidRDefault="00000000">
      <w:pPr>
        <w:pStyle w:val="Heading1"/>
      </w:pPr>
      <w:r>
        <w:t>2. Background</w:t>
      </w:r>
    </w:p>
    <w:p w14:paraId="17852647" w14:textId="77777777" w:rsidR="00B91614" w:rsidRDefault="00000000">
      <w:r>
        <w:t>The chatbot was designed to handle basic user queries and log interaction data to analyze topics and user engagement.</w:t>
      </w:r>
    </w:p>
    <w:p w14:paraId="6A1A1D66" w14:textId="77777777" w:rsidR="00B91614" w:rsidRDefault="00000000">
      <w:pPr>
        <w:pStyle w:val="Heading1"/>
      </w:pPr>
      <w:r>
        <w:t>3. Learning Objectives</w:t>
      </w:r>
    </w:p>
    <w:p w14:paraId="06E6C752" w14:textId="77777777" w:rsidR="00B91614" w:rsidRDefault="00000000">
      <w:r>
        <w:t>- Learn Streamlit UI development</w:t>
      </w:r>
      <w:r>
        <w:br/>
        <w:t>- Implement simple chatbot logic</w:t>
      </w:r>
      <w:r>
        <w:br/>
        <w:t>- Add analytics like query count, ratings</w:t>
      </w:r>
      <w:r>
        <w:br/>
        <w:t>- Improve UI with custom styles and emojis</w:t>
      </w:r>
    </w:p>
    <w:p w14:paraId="5E795287" w14:textId="77777777" w:rsidR="00B91614" w:rsidRDefault="00000000">
      <w:pPr>
        <w:pStyle w:val="Heading1"/>
      </w:pPr>
      <w:r>
        <w:t>4. Activities and Tasks</w:t>
      </w:r>
    </w:p>
    <w:p w14:paraId="6F5FF8A8" w14:textId="77777777" w:rsidR="00B91614" w:rsidRDefault="00000000">
      <w:r>
        <w:t>The main activities included:</w:t>
      </w:r>
      <w:r>
        <w:br/>
        <w:t>- Creating a chatbot logic file</w:t>
      </w:r>
      <w:r>
        <w:br/>
        <w:t>- Building a UI with Streamlit</w:t>
      </w:r>
      <w:r>
        <w:br/>
        <w:t>- Logging user input, topic detection</w:t>
      </w:r>
      <w:r>
        <w:br/>
        <w:t>- Displaying metrics and basic analytics</w:t>
      </w:r>
    </w:p>
    <w:p w14:paraId="4FD32949" w14:textId="77777777" w:rsidR="00B91614" w:rsidRDefault="00000000">
      <w:pPr>
        <w:pStyle w:val="Heading1"/>
      </w:pPr>
      <w:r>
        <w:t>5. Skills and Competencies</w:t>
      </w:r>
    </w:p>
    <w:p w14:paraId="72E3B0DB" w14:textId="77777777" w:rsidR="00B91614" w:rsidRDefault="00000000">
      <w:r>
        <w:t>Skills improved:</w:t>
      </w:r>
      <w:r>
        <w:br/>
        <w:t>- Python (functions, pandas)</w:t>
      </w:r>
      <w:r>
        <w:br/>
        <w:t>- Streamlit</w:t>
      </w:r>
      <w:r>
        <w:br/>
        <w:t>- UI/UX thinking</w:t>
      </w:r>
      <w:r>
        <w:br/>
        <w:t>- File handling &amp; analytics</w:t>
      </w:r>
      <w:r>
        <w:br/>
        <w:t>- GitHub repo management</w:t>
      </w:r>
    </w:p>
    <w:p w14:paraId="2404AB82" w14:textId="77777777" w:rsidR="00B91614" w:rsidRDefault="00000000">
      <w:pPr>
        <w:pStyle w:val="Heading1"/>
      </w:pPr>
      <w:r>
        <w:t>6. Feedback and Evidence</w:t>
      </w:r>
    </w:p>
    <w:p w14:paraId="62346E12" w14:textId="77777777" w:rsidR="00B91614" w:rsidRDefault="00000000">
      <w:r>
        <w:t>Screenshots and testing confirmed the chatbot worked well. Input box and analytics metrics were tested and displayed accurately.</w:t>
      </w:r>
    </w:p>
    <w:p w14:paraId="106F8C32" w14:textId="77777777" w:rsidR="00B91614" w:rsidRDefault="00000000">
      <w:pPr>
        <w:pStyle w:val="Heading1"/>
      </w:pPr>
      <w:r>
        <w:lastRenderedPageBreak/>
        <w:t>7. Challenges and Solutions</w:t>
      </w:r>
    </w:p>
    <w:p w14:paraId="02355821" w14:textId="77777777" w:rsidR="00590204" w:rsidRDefault="00000000">
      <w:r>
        <w:t>- First time using Streamlit: Researched docs and used trial-error</w:t>
      </w:r>
    </w:p>
    <w:p w14:paraId="2AD6383E" w14:textId="77777777" w:rsidR="00590204" w:rsidRDefault="00590204">
      <w:r>
        <w:rPr>
          <w:noProof/>
        </w:rPr>
        <w:drawing>
          <wp:inline distT="0" distB="0" distL="0" distR="0" wp14:anchorId="0EE4C314" wp14:editId="667BF40D">
            <wp:extent cx="5486400" cy="799465"/>
            <wp:effectExtent l="0" t="0" r="0" b="635"/>
            <wp:docPr id="3393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16206" name="Picture 339316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8E5FD0C" w14:textId="77777777" w:rsidR="00590204" w:rsidRDefault="00000000">
      <w:r>
        <w:t>- UI didn’t show properly at first: Fixed menu condition check</w:t>
      </w:r>
    </w:p>
    <w:p w14:paraId="6A69C68A" w14:textId="38FDEFF1" w:rsidR="00590204" w:rsidRDefault="00590204">
      <w:r>
        <w:rPr>
          <w:noProof/>
        </w:rPr>
        <w:drawing>
          <wp:inline distT="0" distB="0" distL="0" distR="0" wp14:anchorId="00EAC958" wp14:editId="5ADDCB62">
            <wp:extent cx="5486400" cy="2700020"/>
            <wp:effectExtent l="0" t="0" r="0" b="5080"/>
            <wp:docPr id="471587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7723" name="Picture 4715877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3F8" w14:textId="3A29A348" w:rsidR="00B91614" w:rsidRDefault="00000000">
      <w:r>
        <w:br/>
        <w:t>- Emoji and custom font: Used HTML + Streamlit markdown</w:t>
      </w:r>
    </w:p>
    <w:p w14:paraId="2A0AB7B6" w14:textId="77777777" w:rsidR="00B91614" w:rsidRDefault="00000000">
      <w:pPr>
        <w:pStyle w:val="Heading1"/>
      </w:pPr>
      <w:r>
        <w:t>8. Outcomes and Impact</w:t>
      </w:r>
    </w:p>
    <w:p w14:paraId="78369A0E" w14:textId="77777777" w:rsidR="00B91614" w:rsidRDefault="00000000">
      <w:r>
        <w:t>Successfully built a chatbot that interacts with users, logs queries, shows analytics, and has a fun friendly UI. Task 1 was completed with full features.</w:t>
      </w:r>
    </w:p>
    <w:p w14:paraId="1A9F78E0" w14:textId="39D9DBAE" w:rsidR="00590204" w:rsidRDefault="00866E72">
      <w:r>
        <w:rPr>
          <w:noProof/>
        </w:rPr>
        <w:lastRenderedPageBreak/>
        <w:drawing>
          <wp:inline distT="0" distB="0" distL="0" distR="0" wp14:anchorId="75CD772D" wp14:editId="12DCAC54">
            <wp:extent cx="5486400" cy="3086100"/>
            <wp:effectExtent l="0" t="0" r="0" b="0"/>
            <wp:docPr id="2077801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1520" name="Picture 20778015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C37D3" wp14:editId="75F58307">
            <wp:extent cx="5486400" cy="3086100"/>
            <wp:effectExtent l="0" t="0" r="0" b="0"/>
            <wp:docPr id="1089531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1867" name="Picture 1089531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0B93C" wp14:editId="226C9DCA">
            <wp:extent cx="5486400" cy="3086100"/>
            <wp:effectExtent l="0" t="0" r="0" b="0"/>
            <wp:docPr id="1246824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4636" name="Picture 12468246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C3A" w14:textId="77777777" w:rsidR="00B91614" w:rsidRDefault="00000000">
      <w:pPr>
        <w:pStyle w:val="Heading1"/>
      </w:pPr>
      <w:r>
        <w:t>9. Conclusion</w:t>
      </w:r>
    </w:p>
    <w:p w14:paraId="439921B3" w14:textId="77777777" w:rsidR="00B91614" w:rsidRDefault="00000000">
      <w:r>
        <w:t>Task 1 helped improve practical Python and UI skills. The experience was useful in building a deployable, user-friendly mini-app. Ready to move on to Task 2.</w:t>
      </w:r>
    </w:p>
    <w:sectPr w:rsidR="00B91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244855">
    <w:abstractNumId w:val="8"/>
  </w:num>
  <w:num w:numId="2" w16cid:durableId="1930961332">
    <w:abstractNumId w:val="6"/>
  </w:num>
  <w:num w:numId="3" w16cid:durableId="722797986">
    <w:abstractNumId w:val="5"/>
  </w:num>
  <w:num w:numId="4" w16cid:durableId="179467605">
    <w:abstractNumId w:val="4"/>
  </w:num>
  <w:num w:numId="5" w16cid:durableId="861476646">
    <w:abstractNumId w:val="7"/>
  </w:num>
  <w:num w:numId="6" w16cid:durableId="860321184">
    <w:abstractNumId w:val="3"/>
  </w:num>
  <w:num w:numId="7" w16cid:durableId="171796185">
    <w:abstractNumId w:val="2"/>
  </w:num>
  <w:num w:numId="8" w16cid:durableId="848058995">
    <w:abstractNumId w:val="1"/>
  </w:num>
  <w:num w:numId="9" w16cid:durableId="53473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204"/>
    <w:rsid w:val="008334BC"/>
    <w:rsid w:val="00866E72"/>
    <w:rsid w:val="00AA1D8D"/>
    <w:rsid w:val="00B47730"/>
    <w:rsid w:val="00B9161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8D359"/>
  <w14:defaultImageDpi w14:val="300"/>
  <w15:docId w15:val="{340DA633-735B-45AD-9797-308FF68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Rosa Mystica</cp:lastModifiedBy>
  <cp:revision>2</cp:revision>
  <dcterms:created xsi:type="dcterms:W3CDTF">2013-12-23T23:15:00Z</dcterms:created>
  <dcterms:modified xsi:type="dcterms:W3CDTF">2025-07-03T02:53:00Z</dcterms:modified>
  <cp:category/>
</cp:coreProperties>
</file>